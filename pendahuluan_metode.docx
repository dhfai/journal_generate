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40" w:after="40" w:line="240" w:lineRule="auto"/>
      </w:pPr>
      <w:r>
        <w:rPr>
          <w:rFonts w:ascii="Times New Roman" w:hAnsi="Times New Roman"/>
          <w:b/>
          <w:sz w:val="24"/>
        </w:rPr>
        <w:t xml:space="preserve">PENDAHULUAN </w:t>
      </w:r>
      <w:r>
        <w:t>(Times New Roman 12, Bold, spasi 1, spacing before 12 pt, after 2 pt)</w:t>
      </w:r>
    </w:p>
    <w:p>
      <w:pPr>
        <w:spacing w:line="240" w:lineRule="auto"/>
        <w:jc w:val="both"/>
      </w:pPr>
      <w:r>
        <w:t>Bagian pendahuluan terutama berisi: (1) permasalahan penelitian; (2) wawasan dan rencana pemecahan masalah; (3) rumusan tujuan penelitian; (4) rangkuman kajian teoritik yang berkaitan dengan masalah yang diteliti. Pada bagian ini kadang-kadang juga dimuat harapan akan hasil dan manfaat penelitian. Panjang bagian pendahuluan sekitar 2-3 halaman dan diketik dengan 1 spasi. Template untuk format artikel ini dibuat dalam MS Word, dan selanjutnya disimpan dalam format rtf. Batang tubuh teks menggunakan font: Times New Roman 10, regular, spasi 1, spacing before 0 pt, after 0 pt.</w:t>
      </w:r>
    </w:p>
    <w:p>
      <w:r>
        <w:rPr>
          <w:rFonts w:ascii="Times New Roman" w:hAnsi="Times New Roman"/>
          <w:b/>
          <w:sz w:val="24"/>
        </w:rPr>
        <w:t xml:space="preserve">METODE </w:t>
      </w:r>
    </w:p>
    <w:p>
      <w:pPr>
        <w:spacing w:line="240" w:lineRule="auto"/>
        <w:jc w:val="both"/>
      </w:pPr>
      <w:r>
        <w:t>Pada dasarnya bagian ini menjelaskan bagaimana penelitian itu dilakukan. Materi pokok bagian ini adalah: (1) rancangan penelitian; (2) populasi dan sampel (sasaran penelitian); (3) teknik pengumpulan data dan pengembangan instrumen; (4) dan teknik analisis data. Untuk penelitian yang menggunakan alat dan bahan, perlu dituliskan spesifikasi alat dan bahannya. Spesifikasi alat menggambarkan kecanggihan alat yang digunakan sedangkan spesifikasi bahan menggambarkan macam bahan yang digunakan.</w:t>
        <w:br/>
        <w:br/>
        <w:t>Untuk penelitian kualitatif seperti penelitian tindakan kelas, etnografi, fenomenologi, studi kasus, dan lain-lain, perlu ditambahkan kehadiran peneliti, subyek penelitian, informan yang ikut membantu beserta cara-cara menggali data-data penelitian, lokasi dan lama penelitian serta uraian mengenai pengecekan keabsahan hasil penelitian.</w:t>
        <w:br/>
        <w:br/>
        <w:t>Sebaiknya dihindari pengorganisasian penulisan ke dalam “anak sub-judul” pada bagian ini. Namun, jika tidak bisa dihindari, cara penulisannya dapat dilihat pada bagian “Hasil dan Pembahasan”.Pada dasarnya bagian ini menjelaskan bagaimana penelitian itu dilakukan. Materi pokok bagian ini adalah: (1) rancangan penelitian; (2) populasi dan sampel (sasaran penelitian); (3) teknik pengumpulan data dan pengembangan instrumen; (4) dan teknik analisis data. Untuk penelitian yang menggunakan alat dan bahan, perlu dituliskan spesifikasi alat dan bahannya. Spesifikasi alat menggambarkan kecanggihan alat yang digunakan sedangkan spesifikasi bahan menggambarkan macam bahan yang digunakan.</w:t>
        <w:br/>
        <w:br/>
        <w:t>Untuk penelitian kualitatif seperti penelitian tindakan kelas, etnografi, fenomenologi, studi kasus, dan lain-lain, perlu ditambahkan kehadiran peneliti, subyek penelitian, informan yang ikut membantu beserta cara-cara menggali data-data penelitian, lokasi dan lama penelitian serta uraian mengenai pengecekan keabsahan hasil penelitian.</w:t>
        <w:br/>
        <w:br/>
        <w:t>Sebaiknya dihindari pengorganisasian penulisan ke dalam “anak sub-judul” pada bagian ini. Namun, jika tidak bisa dihindari, cara penulisannya dapat dilihat pada bagian “Hasil dan Pembahasan”.</w:t>
      </w:r>
    </w:p>
    <w:sectPr w:rsidR="00FC693F" w:rsidRPr="0006063C" w:rsidSect="00034616">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